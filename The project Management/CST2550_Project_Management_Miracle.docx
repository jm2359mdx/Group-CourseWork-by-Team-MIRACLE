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0433" w14:textId="77777777" w:rsidR="009664E3" w:rsidRDefault="000A4A0B">
      <w:pPr>
        <w:pStyle w:val="Title"/>
      </w:pPr>
      <w:r>
        <w:t>CST2550 Project Management – Miracle</w:t>
      </w:r>
    </w:p>
    <w:p w14:paraId="2619DBE4" w14:textId="77777777" w:rsidR="009664E3" w:rsidRDefault="000A4A0B">
      <w:pPr>
        <w:pStyle w:val="Heading1"/>
      </w:pPr>
      <w:r>
        <w:t>1. Team Overview</w:t>
      </w:r>
    </w:p>
    <w:p w14:paraId="4915789E" w14:textId="3A578145" w:rsidR="009664E3" w:rsidRDefault="000A4A0B">
      <w:r>
        <w:t>Our project team for CST2550 was structured into 5 roles:</w:t>
      </w:r>
      <w:r>
        <w:br/>
        <w:t xml:space="preserve">- Team Leader (SCRUM Master): </w:t>
      </w:r>
      <w:r w:rsidR="000538F5">
        <w:t xml:space="preserve">Jebinaxar Michael </w:t>
      </w:r>
      <w:r>
        <w:br/>
        <w:t xml:space="preserve">- Secretary: </w:t>
      </w:r>
      <w:r w:rsidR="000538F5">
        <w:t xml:space="preserve">Mohamed </w:t>
      </w:r>
      <w:proofErr w:type="spellStart"/>
      <w:r w:rsidR="000538F5">
        <w:t>esokni</w:t>
      </w:r>
      <w:proofErr w:type="spellEnd"/>
      <w:r>
        <w:br/>
        <w:t xml:space="preserve">- Developer 1: </w:t>
      </w:r>
      <w:r w:rsidR="000538F5">
        <w:t>Shivam Patel</w:t>
      </w:r>
      <w:r>
        <w:br/>
        <w:t xml:space="preserve">- Developer 2: </w:t>
      </w:r>
      <w:r w:rsidR="000538F5">
        <w:t>Faizan Khan</w:t>
      </w:r>
      <w:r>
        <w:br/>
        <w:t xml:space="preserve">- Tester: </w:t>
      </w:r>
      <w:r w:rsidR="000538F5">
        <w:t>Shivansh Chabba</w:t>
      </w:r>
      <w:r>
        <w:br/>
      </w:r>
      <w:r>
        <w:br/>
        <w:t>The Team Leader coordinated tasks, managed deadlines, and oversaw the overall project timeline.</w:t>
      </w:r>
      <w:r>
        <w:br/>
      </w:r>
      <w:r w:rsidR="00326CC1">
        <w:t>The team leader and the Secretary</w:t>
      </w:r>
      <w:r>
        <w:t xml:space="preserve"> implemented core functionality, the Secretary kept meeting logs and assisted with documentation, and the Te</w:t>
      </w:r>
      <w:r w:rsidR="00326CC1">
        <w:t xml:space="preserve">am Leader </w:t>
      </w:r>
      <w:r>
        <w:t>focused on test coverage and bug reports</w:t>
      </w:r>
      <w:r w:rsidR="00326CC1">
        <w:t>, but was unable to produce a full testing report or in Simple Terms Testing is not complete yet!</w:t>
      </w:r>
      <w:r>
        <w:br/>
      </w:r>
    </w:p>
    <w:p w14:paraId="57C1277A" w14:textId="77777777" w:rsidR="009664E3" w:rsidRDefault="000A4A0B">
      <w:pPr>
        <w:pStyle w:val="Heading1"/>
      </w:pPr>
      <w:r>
        <w:t>2. Task Breakdown and Sprint Plan</w:t>
      </w:r>
    </w:p>
    <w:p w14:paraId="28146A9C" w14:textId="4404A7C9" w:rsidR="009664E3" w:rsidRDefault="000A4A0B">
      <w:r>
        <w:t>The project was divided into 3 sprints over the course of the module:</w:t>
      </w:r>
      <w:r>
        <w:br/>
      </w:r>
      <w:r>
        <w:br/>
        <w:t>Sprint 1 (Week 1):</w:t>
      </w:r>
      <w:r>
        <w:br/>
        <w:t>- Requirement discussion and role assignment</w:t>
      </w:r>
      <w:r>
        <w:br/>
        <w:t>- Designed class structure and planned data flow</w:t>
      </w:r>
      <w:r>
        <w:br/>
        <w:t>- Set up GitHub repository</w:t>
      </w:r>
      <w:r>
        <w:br/>
      </w:r>
      <w:r>
        <w:br/>
        <w:t>Sprint 2 (Week 2):</w:t>
      </w:r>
      <w:r>
        <w:br/>
        <w:t>- Developer</w:t>
      </w:r>
      <w:r w:rsidR="000538F5">
        <w:t xml:space="preserve"> gave me a wrong file, without understanding the concept</w:t>
      </w:r>
      <w:r>
        <w:br/>
        <w:t>- Team Leader monitored progress and supported troubleshooting</w:t>
      </w:r>
      <w:r>
        <w:br/>
      </w:r>
      <w:r>
        <w:br/>
        <w:t>Sprint 3 (Week 3):</w:t>
      </w:r>
      <w:r>
        <w:br/>
        <w:t xml:space="preserve">- </w:t>
      </w:r>
      <w:r w:rsidR="000538F5">
        <w:t>Team Leader made different plans multiple time, in order to finish the coursework in time</w:t>
      </w:r>
      <w:r>
        <w:br/>
        <w:t xml:space="preserve">- </w:t>
      </w:r>
      <w:r w:rsidR="000538F5">
        <w:t>Team members gathered for trying to start-up again</w:t>
      </w:r>
      <w:r>
        <w:br/>
      </w:r>
    </w:p>
    <w:p w14:paraId="324A9CBE" w14:textId="77777777" w:rsidR="009664E3" w:rsidRDefault="000A4A0B">
      <w:pPr>
        <w:pStyle w:val="Heading1"/>
      </w:pPr>
      <w:r>
        <w:t>3. Meeting Logs / Daily Standups</w:t>
      </w:r>
    </w:p>
    <w:p w14:paraId="736BF618" w14:textId="1CFE18A6" w:rsidR="009664E3" w:rsidRDefault="000A4A0B">
      <w:r>
        <w:t>• 01 April – Initial kickoff and task delegation</w:t>
      </w:r>
      <w:r>
        <w:br/>
        <w:t>• 05 April – Database structure review and SQL setup</w:t>
      </w:r>
      <w:r>
        <w:br/>
        <w:t>• 09 April – Code merge checkpoint and test plan review</w:t>
      </w:r>
      <w:r>
        <w:br/>
      </w:r>
      <w:r>
        <w:lastRenderedPageBreak/>
        <w:t>• 1</w:t>
      </w:r>
      <w:r w:rsidR="000538F5">
        <w:t>3</w:t>
      </w:r>
      <w:r>
        <w:t xml:space="preserve"> April –</w:t>
      </w:r>
      <w:r>
        <w:t>video demo coordination</w:t>
      </w:r>
      <w:r w:rsidR="000538F5">
        <w:t>,</w:t>
      </w:r>
      <w:r w:rsidR="000538F5" w:rsidRPr="000538F5">
        <w:t xml:space="preserve"> </w:t>
      </w:r>
      <w:r w:rsidR="000538F5">
        <w:t>Final review of report and project management file</w:t>
      </w:r>
      <w:r w:rsidR="000538F5">
        <w:br/>
      </w:r>
    </w:p>
    <w:p w14:paraId="0FCCE517" w14:textId="77777777" w:rsidR="009664E3" w:rsidRDefault="000A4A0B">
      <w:pPr>
        <w:pStyle w:val="Heading1"/>
      </w:pPr>
      <w:r>
        <w:t>4</w:t>
      </w:r>
      <w:r>
        <w:t>.</w:t>
      </w:r>
      <w:r>
        <w:t xml:space="preserve"> </w:t>
      </w:r>
      <w:r>
        <w:t>T</w:t>
      </w:r>
      <w:r>
        <w:t>ools and Platforms Used</w:t>
      </w:r>
    </w:p>
    <w:p w14:paraId="427D6C43" w14:textId="77777777" w:rsidR="009664E3" w:rsidRDefault="000A4A0B">
      <w:r>
        <w:t>-</w:t>
      </w:r>
      <w:r>
        <w:t xml:space="preserve"> Visual Studio 2022 Community Edition</w:t>
      </w:r>
      <w:r>
        <w:br/>
        <w:t>- GitHub for version control</w:t>
      </w:r>
      <w:r>
        <w:br/>
        <w:t>- SQL Server Management Studio (SSMS)</w:t>
      </w:r>
      <w:r>
        <w:br/>
        <w:t>- MSTest for unit testing</w:t>
      </w:r>
      <w:r>
        <w:br/>
        <w:t>- Microsoft Word and PowerPoint for documentation and planning</w:t>
      </w:r>
      <w:r>
        <w:br/>
      </w:r>
    </w:p>
    <w:p w14:paraId="60AF1610" w14:textId="77777777" w:rsidR="009664E3" w:rsidRDefault="000A4A0B">
      <w:pPr>
        <w:pStyle w:val="Heading1"/>
      </w:pPr>
      <w:r>
        <w:t>5. Challenges and Solutions</w:t>
      </w:r>
    </w:p>
    <w:p w14:paraId="300BF2C4" w14:textId="77777777" w:rsidR="000538F5" w:rsidRDefault="000A4A0B">
      <w:r>
        <w:t xml:space="preserve">- SQL Connection Error: Faced a trust certificate error during DB connection. </w:t>
      </w:r>
    </w:p>
    <w:p w14:paraId="175326D4" w14:textId="77777777" w:rsidR="000538F5" w:rsidRDefault="000A4A0B">
      <w:r>
        <w:t xml:space="preserve">- Time Constraints: One team member </w:t>
      </w:r>
      <w:r w:rsidR="000538F5">
        <w:t xml:space="preserve">who was the </w:t>
      </w:r>
      <w:proofErr w:type="spellStart"/>
      <w:r w:rsidR="000538F5">
        <w:t>Secretaryand</w:t>
      </w:r>
      <w:proofErr w:type="spellEnd"/>
      <w:r w:rsidR="000538F5">
        <w:t xml:space="preserve"> who was assigned to record important steps, left the group without even informing and that affected and dragged the team all the way back</w:t>
      </w:r>
      <w:r>
        <w:t>. Team</w:t>
      </w:r>
      <w:r w:rsidR="000538F5">
        <w:t xml:space="preserve"> was informed about this one week before the presentation date</w:t>
      </w:r>
      <w:r>
        <w:t>.</w:t>
      </w:r>
      <w:r>
        <w:br/>
        <w:t xml:space="preserve">- </w:t>
      </w:r>
      <w:r>
        <w:t>Data Persistence: Since external storage was not allowed, we implemented dummy data with runtime updates in memory.</w:t>
      </w:r>
    </w:p>
    <w:p w14:paraId="37EE47D8" w14:textId="4BBC6E37" w:rsidR="009664E3" w:rsidRDefault="000538F5">
      <w:r>
        <w:t xml:space="preserve">-Irresponsible behavior of the team members affected the team by all the terms! Even at the last day of the </w:t>
      </w:r>
      <w:proofErr w:type="gramStart"/>
      <w:r>
        <w:t>submission ,</w:t>
      </w:r>
      <w:proofErr w:type="gramEnd"/>
      <w:r>
        <w:t xml:space="preserve"> no replies and no </w:t>
      </w:r>
      <w:proofErr w:type="spellStart"/>
      <w:r>
        <w:t>pinges</w:t>
      </w:r>
      <w:proofErr w:type="spellEnd"/>
      <w:r>
        <w:t xml:space="preserve"> from any team members about the project!</w:t>
      </w:r>
      <w:r>
        <w:br/>
        <w:t>- Team leader made 90% of the work and he informed about this to the lecturer as well.</w:t>
      </w:r>
      <w:r w:rsidR="000A4A0B">
        <w:br/>
      </w:r>
    </w:p>
    <w:p w14:paraId="4B46EFC0" w14:textId="77777777" w:rsidR="009664E3" w:rsidRDefault="000A4A0B">
      <w:pPr>
        <w:pStyle w:val="Heading1"/>
      </w:pPr>
      <w:r>
        <w:t>6. Reflections and Improvements</w:t>
      </w:r>
    </w:p>
    <w:p w14:paraId="7B68811F" w14:textId="387DA06C" w:rsidR="009664E3" w:rsidRDefault="000A4A0B">
      <w:r>
        <w:t>Our teamwork was</w:t>
      </w:r>
      <w:r w:rsidR="000538F5">
        <w:t xml:space="preserve"> very poor at making progress</w:t>
      </w:r>
      <w:r>
        <w:t xml:space="preserve">. </w:t>
      </w:r>
      <w:r w:rsidR="00326CC1">
        <w:t xml:space="preserve"> From Team leaders view, I acknowledge that nobody wanted to learn about git, Vs code or anything. Even after making screen records for helping them, making documentation from their behalf, nobody wanted to learn. Secretary Contributed Some parts of the code and its </w:t>
      </w:r>
      <w:proofErr w:type="spellStart"/>
      <w:r w:rsidR="00326CC1">
        <w:t>metioned</w:t>
      </w:r>
      <w:proofErr w:type="spellEnd"/>
      <w:r w:rsidR="00326CC1">
        <w:t xml:space="preserve"> in the Code.</w:t>
      </w:r>
    </w:p>
    <w:sectPr w:rsidR="00966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852325">
    <w:abstractNumId w:val="8"/>
  </w:num>
  <w:num w:numId="2" w16cid:durableId="486015555">
    <w:abstractNumId w:val="6"/>
  </w:num>
  <w:num w:numId="3" w16cid:durableId="68427193">
    <w:abstractNumId w:val="5"/>
  </w:num>
  <w:num w:numId="4" w16cid:durableId="1038626392">
    <w:abstractNumId w:val="4"/>
  </w:num>
  <w:num w:numId="5" w16cid:durableId="1711567276">
    <w:abstractNumId w:val="7"/>
  </w:num>
  <w:num w:numId="6" w16cid:durableId="1045719010">
    <w:abstractNumId w:val="3"/>
  </w:num>
  <w:num w:numId="7" w16cid:durableId="2074888731">
    <w:abstractNumId w:val="2"/>
  </w:num>
  <w:num w:numId="8" w16cid:durableId="843710769">
    <w:abstractNumId w:val="1"/>
  </w:num>
  <w:num w:numId="9" w16cid:durableId="167538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8F5"/>
    <w:rsid w:val="0006063C"/>
    <w:rsid w:val="000A4A0B"/>
    <w:rsid w:val="0015074B"/>
    <w:rsid w:val="0029639D"/>
    <w:rsid w:val="00326CC1"/>
    <w:rsid w:val="00326F90"/>
    <w:rsid w:val="003476E6"/>
    <w:rsid w:val="00444B15"/>
    <w:rsid w:val="00454B76"/>
    <w:rsid w:val="007835E9"/>
    <w:rsid w:val="009664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737F6"/>
  <w14:defaultImageDpi w14:val="300"/>
  <w15:docId w15:val="{AC0229F8-F23D-4B1E-9145-0DA92596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Team Overview</vt:lpstr>
      <vt:lpstr>2. Task Breakdown and Sprint Plan</vt:lpstr>
      <vt:lpstr>3. Meeting Logs / Daily Standups</vt:lpstr>
      <vt:lpstr>4. Tools and Platforms Used</vt:lpstr>
      <vt:lpstr>5. Challenges and Solutions</vt:lpstr>
      <vt:lpstr>6. Reflections and Improvements</vt:lpstr>
    </vt:vector>
  </TitlesOfParts>
  <Manager/>
  <Company/>
  <LinksUpToDate>false</LinksUpToDate>
  <CharactersWithSpaces>2854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jebinaxar M</cp:lastModifiedBy>
  <cp:revision>2</cp:revision>
  <dcterms:created xsi:type="dcterms:W3CDTF">2025-04-13T14:00:00Z</dcterms:created>
  <dcterms:modified xsi:type="dcterms:W3CDTF">2025-04-13T14:00:00Z</dcterms:modified>
  <cp:category/>
</cp:coreProperties>
</file>