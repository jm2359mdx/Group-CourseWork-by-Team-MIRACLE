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Team Meeting Report</w:t>
      </w:r>
    </w:p>
    <w:p>
      <w:pPr>
        <w:pStyle w:val="IntenseQuote"/>
      </w:pPr>
      <w:r>
        <w:t>Project Name: Property Management System</w:t>
      </w:r>
    </w:p>
    <w:p>
      <w:pPr>
        <w:pStyle w:val="IntenseQuote"/>
      </w:pPr>
      <w:r>
        <w:t>Group Name: MIRACLE</w:t>
      </w:r>
    </w:p>
    <w:p>
      <w:pPr>
        <w:pStyle w:val="IntenseQuote"/>
      </w:pPr>
      <w:r>
        <w:t>Sprint Number: Sprint 2</w:t>
      </w:r>
    </w:p>
    <w:p>
      <w:pPr>
        <w:pStyle w:val="IntenseQuote"/>
      </w:pPr>
      <w:r>
        <w:t>Date: 10 March 2025</w:t>
      </w:r>
    </w:p>
    <w:p>
      <w:pPr>
        <w:pStyle w:val="IntenseQuote"/>
      </w:pPr>
      <w:r>
        <w:t>Time: 9:00 AM</w:t>
      </w:r>
    </w:p>
    <w:p/>
    <w:p>
      <w:pPr>
        <w:pStyle w:val="Heading2"/>
      </w:pPr>
      <w:r>
        <w:t>Attendance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</w:tr>
      <w:tr>
        <w:tc>
          <w:tcPr>
            <w:tcW w:type="dxa" w:w="2880"/>
          </w:tcPr>
          <w:p>
            <w:r>
              <w:t>Scrum Master</w:t>
            </w:r>
          </w:p>
        </w:tc>
        <w:tc>
          <w:tcPr>
            <w:tcW w:type="dxa" w:w="2880"/>
          </w:tcPr>
          <w:p>
            <w:r>
              <w:t>Jebinaxar Michael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Secretary</w:t>
            </w:r>
          </w:p>
        </w:tc>
        <w:tc>
          <w:tcPr>
            <w:tcW w:type="dxa" w:w="2880"/>
          </w:tcPr>
          <w:p>
            <w:r>
              <w:t>Mohamed Esokni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Developer 1</w:t>
            </w:r>
          </w:p>
        </w:tc>
        <w:tc>
          <w:tcPr>
            <w:tcW w:type="dxa" w:w="2880"/>
          </w:tcPr>
          <w:p>
            <w:r>
              <w:t>Patel Shivam Manishkumar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Developer 2</w:t>
            </w:r>
          </w:p>
        </w:tc>
        <w:tc>
          <w:tcPr>
            <w:tcW w:type="dxa" w:w="2880"/>
          </w:tcPr>
          <w:p>
            <w:r>
              <w:t>Faizan Khan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Tester</w:t>
            </w:r>
          </w:p>
        </w:tc>
        <w:tc>
          <w:tcPr>
            <w:tcW w:type="dxa" w:w="2880"/>
          </w:tcPr>
          <w:p>
            <w:r>
              <w:t>Shivansh Chabba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</w:tbl>
    <w:p/>
    <w:p>
      <w:pPr>
        <w:pStyle w:val="Heading2"/>
      </w:pPr>
      <w:r>
        <w:t>Team Member Updates</w:t>
      </w:r>
    </w:p>
    <w:p>
      <w:pPr>
        <w:pStyle w:val="Heading3"/>
      </w:pPr>
      <w:r>
        <w:t>Scrum Master: Jebinaxar Michael</w:t>
      </w:r>
    </w:p>
    <w:p>
      <w:r>
        <w:rPr>
          <w:b/>
          <w:sz w:val="22"/>
        </w:rPr>
        <w:t>What did you accomplish yesterday?</w:t>
      </w:r>
      <w:r>
        <w:br/>
        <w:t>Checked Azure DevOps backlog and adjusted sprint priorities.</w:t>
      </w:r>
    </w:p>
    <w:p>
      <w:r>
        <w:rPr>
          <w:b/>
          <w:sz w:val="22"/>
        </w:rPr>
        <w:t>What will you do today?</w:t>
      </w:r>
      <w:r>
        <w:br/>
        <w:t>Ensure each member is aligned with the sprint goal.</w:t>
      </w:r>
    </w:p>
    <w:p>
      <w:r>
        <w:rPr>
          <w:b/>
          <w:sz w:val="22"/>
        </w:rPr>
        <w:t>Obstacles?</w:t>
      </w:r>
      <w:r>
        <w:br/>
        <w:t>No blockers currently.</w:t>
      </w:r>
    </w:p>
    <w:p/>
    <w:p>
      <w:pPr>
        <w:pStyle w:val="Heading3"/>
      </w:pPr>
      <w:r>
        <w:t>Secretary: Mohamed Esokni</w:t>
      </w:r>
    </w:p>
    <w:p>
      <w:r>
        <w:rPr>
          <w:b/>
          <w:sz w:val="22"/>
        </w:rPr>
        <w:t>What did you accomplish yesterday?</w:t>
      </w:r>
      <w:r>
        <w:br/>
        <w:t>Formatted the documentation layout and edited diagrams.</w:t>
      </w:r>
    </w:p>
    <w:p>
      <w:r>
        <w:rPr>
          <w:b/>
          <w:sz w:val="22"/>
        </w:rPr>
        <w:t>What will you do today?</w:t>
      </w:r>
      <w:r>
        <w:br/>
        <w:t>Add code snippets and sequence diagrams into report.</w:t>
      </w:r>
    </w:p>
    <w:p>
      <w:r>
        <w:rPr>
          <w:b/>
          <w:sz w:val="22"/>
        </w:rPr>
        <w:t>Obstacles?</w:t>
      </w:r>
      <w:r>
        <w:br/>
        <w:t>Waiting for updated pseudocode from Developer 1.</w:t>
      </w:r>
    </w:p>
    <w:p/>
    <w:p>
      <w:pPr>
        <w:pStyle w:val="Heading3"/>
      </w:pPr>
      <w:r>
        <w:t>Developer 1: Patel Shivam Manishkumar</w:t>
      </w:r>
    </w:p>
    <w:p>
      <w:r>
        <w:rPr>
          <w:b/>
          <w:sz w:val="22"/>
        </w:rPr>
        <w:t>What did you accomplish yesterday?</w:t>
      </w:r>
      <w:r>
        <w:br/>
        <w:t>Tested BST balancing methods.</w:t>
      </w:r>
    </w:p>
    <w:p>
      <w:r>
        <w:rPr>
          <w:b/>
          <w:sz w:val="22"/>
        </w:rPr>
        <w:t>What will you do today?</w:t>
      </w:r>
      <w:r>
        <w:br/>
        <w:t>Finish performance optimisation of BST functions.</w:t>
      </w:r>
    </w:p>
    <w:p>
      <w:r>
        <w:rPr>
          <w:b/>
          <w:sz w:val="22"/>
        </w:rPr>
        <w:t>Obstacles?</w:t>
      </w:r>
      <w:r>
        <w:br/>
        <w:t>Confusion around user input validation requirements.</w:t>
      </w:r>
    </w:p>
    <w:p/>
    <w:p>
      <w:pPr>
        <w:pStyle w:val="Heading3"/>
      </w:pPr>
      <w:r>
        <w:t>Developer 2: Faizan Khan</w:t>
      </w:r>
    </w:p>
    <w:p>
      <w:r>
        <w:rPr>
          <w:b/>
          <w:sz w:val="22"/>
        </w:rPr>
        <w:t>What did you accomplish yesterday?</w:t>
      </w:r>
      <w:r>
        <w:br/>
        <w:t>Linked SQL Server with backend functions.</w:t>
      </w:r>
    </w:p>
    <w:p>
      <w:r>
        <w:rPr>
          <w:b/>
          <w:sz w:val="22"/>
        </w:rPr>
        <w:t>What will you do today?</w:t>
      </w:r>
      <w:r>
        <w:br/>
        <w:t>Test syncing front-end forms with DB write ops.</w:t>
      </w:r>
    </w:p>
    <w:p>
      <w:r>
        <w:rPr>
          <w:b/>
          <w:sz w:val="22"/>
        </w:rPr>
        <w:t>Obstacles?</w:t>
      </w:r>
      <w:r>
        <w:br/>
        <w:t>Fixing redundant key constraints.</w:t>
      </w:r>
    </w:p>
    <w:p/>
    <w:p>
      <w:pPr>
        <w:pStyle w:val="Heading3"/>
      </w:pPr>
      <w:r>
        <w:t>Tester: Shivansh Chabba</w:t>
      </w:r>
    </w:p>
    <w:p>
      <w:r>
        <w:rPr>
          <w:b/>
          <w:sz w:val="22"/>
        </w:rPr>
        <w:t>What did you accomplish yesterday?</w:t>
      </w:r>
      <w:r>
        <w:br/>
        <w:t>Started automation script for data input forms.</w:t>
      </w:r>
    </w:p>
    <w:p>
      <w:r>
        <w:rPr>
          <w:b/>
          <w:sz w:val="22"/>
        </w:rPr>
        <w:t>What will you do today?</w:t>
      </w:r>
      <w:r>
        <w:br/>
        <w:t>Work on input edge cases from front-end form.</w:t>
      </w:r>
    </w:p>
    <w:p>
      <w:r>
        <w:rPr>
          <w:b/>
          <w:sz w:val="22"/>
        </w:rPr>
        <w:t>Obstacles?</w:t>
      </w:r>
      <w:r>
        <w:br/>
        <w:t>Blocked by missing error messages from backend.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