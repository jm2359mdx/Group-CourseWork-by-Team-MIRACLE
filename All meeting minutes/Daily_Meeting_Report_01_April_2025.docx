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Daily Standup Meeting Report</w:t>
      </w:r>
    </w:p>
    <w:p>
      <w:pPr>
        <w:pStyle w:val="IntenseQuote"/>
      </w:pPr>
      <w:r>
        <w:t>Project Name: Property Management System</w:t>
      </w:r>
    </w:p>
    <w:p>
      <w:pPr>
        <w:pStyle w:val="IntenseQuote"/>
      </w:pPr>
      <w:r>
        <w:t>Group Name: MIRACLE</w:t>
      </w:r>
    </w:p>
    <w:p>
      <w:pPr>
        <w:pStyle w:val="IntenseQuote"/>
      </w:pPr>
      <w:r>
        <w:t>Sprint Number: Sprint 2</w:t>
      </w:r>
    </w:p>
    <w:p>
      <w:pPr>
        <w:pStyle w:val="IntenseQuote"/>
      </w:pPr>
      <w:r>
        <w:t>Date: 01 April 2025</w:t>
      </w:r>
    </w:p>
    <w:p>
      <w:pPr>
        <w:pStyle w:val="IntenseQuote"/>
      </w:pPr>
      <w:r>
        <w:t>Time: 9:00 AM</w:t>
      </w:r>
    </w:p>
    <w:p/>
    <w:p>
      <w:pPr>
        <w:pStyle w:val="Heading2"/>
      </w:pPr>
      <w:r>
        <w:t>Attendance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Role</w:t>
            </w:r>
          </w:p>
        </w:tc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Attended</w:t>
            </w:r>
          </w:p>
        </w:tc>
      </w:tr>
      <w:tr>
        <w:tc>
          <w:tcPr>
            <w:tcW w:type="dxa" w:w="2880"/>
          </w:tcPr>
          <w:p>
            <w:r>
              <w:t>Scrum Master</w:t>
            </w:r>
          </w:p>
        </w:tc>
        <w:tc>
          <w:tcPr>
            <w:tcW w:type="dxa" w:w="2880"/>
          </w:tcPr>
          <w:p>
            <w:r>
              <w:t>Jebinaxar Michael</w:t>
            </w:r>
          </w:p>
        </w:tc>
        <w:tc>
          <w:tcPr>
            <w:tcW w:type="dxa" w:w="2880"/>
          </w:tcPr>
          <w:p>
            <w:r>
              <w:t>YES</w:t>
            </w:r>
          </w:p>
        </w:tc>
      </w:tr>
      <w:tr>
        <w:tc>
          <w:tcPr>
            <w:tcW w:type="dxa" w:w="2880"/>
          </w:tcPr>
          <w:p>
            <w:r>
              <w:t>Secretary</w:t>
            </w:r>
          </w:p>
        </w:tc>
        <w:tc>
          <w:tcPr>
            <w:tcW w:type="dxa" w:w="2880"/>
          </w:tcPr>
          <w:p>
            <w:r>
              <w:t>Mohamed Esokni</w:t>
            </w:r>
          </w:p>
        </w:tc>
        <w:tc>
          <w:tcPr>
            <w:tcW w:type="dxa" w:w="2880"/>
          </w:tcPr>
          <w:p>
            <w:r>
              <w:t>YES</w:t>
            </w:r>
          </w:p>
        </w:tc>
      </w:tr>
      <w:tr>
        <w:tc>
          <w:tcPr>
            <w:tcW w:type="dxa" w:w="2880"/>
          </w:tcPr>
          <w:p>
            <w:r>
              <w:t>Developer 1</w:t>
            </w:r>
          </w:p>
        </w:tc>
        <w:tc>
          <w:tcPr>
            <w:tcW w:type="dxa" w:w="2880"/>
          </w:tcPr>
          <w:p>
            <w:r>
              <w:t>Patel Shivam Manishkumar</w:t>
            </w:r>
          </w:p>
        </w:tc>
        <w:tc>
          <w:tcPr>
            <w:tcW w:type="dxa" w:w="2880"/>
          </w:tcPr>
          <w:p>
            <w:r>
              <w:t>YES</w:t>
            </w:r>
          </w:p>
        </w:tc>
      </w:tr>
      <w:tr>
        <w:tc>
          <w:tcPr>
            <w:tcW w:type="dxa" w:w="2880"/>
          </w:tcPr>
          <w:p>
            <w:r>
              <w:t>Developer 2</w:t>
            </w:r>
          </w:p>
        </w:tc>
        <w:tc>
          <w:tcPr>
            <w:tcW w:type="dxa" w:w="2880"/>
          </w:tcPr>
          <w:p>
            <w:r>
              <w:t>Faizan Khan</w:t>
            </w:r>
          </w:p>
        </w:tc>
        <w:tc>
          <w:tcPr>
            <w:tcW w:type="dxa" w:w="2880"/>
          </w:tcPr>
          <w:p>
            <w:r>
              <w:t>YES</w:t>
            </w:r>
          </w:p>
        </w:tc>
      </w:tr>
      <w:tr>
        <w:tc>
          <w:tcPr>
            <w:tcW w:type="dxa" w:w="2880"/>
          </w:tcPr>
          <w:p>
            <w:r>
              <w:t>Tester</w:t>
            </w:r>
          </w:p>
        </w:tc>
        <w:tc>
          <w:tcPr>
            <w:tcW w:type="dxa" w:w="2880"/>
          </w:tcPr>
          <w:p>
            <w:r>
              <w:t>Shivansh Chabba</w:t>
            </w:r>
          </w:p>
        </w:tc>
        <w:tc>
          <w:tcPr>
            <w:tcW w:type="dxa" w:w="2880"/>
          </w:tcPr>
          <w:p>
            <w:r>
              <w:t>YES</w:t>
            </w:r>
          </w:p>
        </w:tc>
      </w:tr>
    </w:tbl>
    <w:p/>
    <w:p>
      <w:pPr>
        <w:pStyle w:val="Heading2"/>
      </w:pPr>
      <w:r>
        <w:t>Team Member Updates</w:t>
      </w:r>
    </w:p>
    <w:p>
      <w:pPr>
        <w:pStyle w:val="Heading3"/>
      </w:pPr>
      <w:r>
        <w:t>Scrum Master: Jebinaxar Michael</w:t>
      </w:r>
    </w:p>
    <w:p>
      <w:r>
        <w:rPr>
          <w:b/>
          <w:sz w:val="22"/>
        </w:rPr>
        <w:t>What did you accomplish yesterday?</w:t>
      </w:r>
      <w:r>
        <w:br/>
        <w:t>Addressed team communication issues and assigned new tasks.</w:t>
      </w:r>
    </w:p>
    <w:p>
      <w:r>
        <w:rPr>
          <w:b/>
          <w:sz w:val="22"/>
        </w:rPr>
        <w:t>What will you do today?</w:t>
      </w:r>
      <w:r>
        <w:br/>
        <w:t>Coordinate mid-sprint review and update the burndown chart.</w:t>
      </w:r>
    </w:p>
    <w:p>
      <w:r>
        <w:rPr>
          <w:b/>
          <w:sz w:val="22"/>
        </w:rPr>
        <w:t>Obstacles?</w:t>
      </w:r>
      <w:r>
        <w:br/>
        <w:t>Clarifying overlapping tasks with the client.</w:t>
      </w:r>
    </w:p>
    <w:p/>
    <w:p>
      <w:pPr>
        <w:pStyle w:val="Heading3"/>
      </w:pPr>
      <w:r>
        <w:t>Secretary: Mohamed Esokni</w:t>
      </w:r>
    </w:p>
    <w:p>
      <w:r>
        <w:rPr>
          <w:b/>
          <w:sz w:val="22"/>
        </w:rPr>
        <w:t>What did you accomplish yesterday?</w:t>
      </w:r>
      <w:r>
        <w:br/>
        <w:t>Revised final report intro and structure.</w:t>
      </w:r>
    </w:p>
    <w:p>
      <w:r>
        <w:rPr>
          <w:b/>
          <w:sz w:val="22"/>
        </w:rPr>
        <w:t>What will you do today?</w:t>
      </w:r>
      <w:r>
        <w:br/>
        <w:t>Review report sections with team for consistency.</w:t>
      </w:r>
    </w:p>
    <w:p>
      <w:r>
        <w:rPr>
          <w:b/>
          <w:sz w:val="22"/>
        </w:rPr>
        <w:t>Obstacles?</w:t>
      </w:r>
      <w:r>
        <w:br/>
        <w:t>None today.</w:t>
      </w:r>
    </w:p>
    <w:p/>
    <w:p>
      <w:pPr>
        <w:pStyle w:val="Heading3"/>
      </w:pPr>
      <w:r>
        <w:t>Developer 1: Patel Shivam Manishkumar</w:t>
      </w:r>
    </w:p>
    <w:p>
      <w:r>
        <w:rPr>
          <w:b/>
          <w:sz w:val="22"/>
        </w:rPr>
        <w:t>What did you accomplish yesterday?</w:t>
      </w:r>
      <w:r>
        <w:br/>
        <w:t>Debugged edge case where duplicate entries broke traversal.</w:t>
      </w:r>
    </w:p>
    <w:p>
      <w:r>
        <w:rPr>
          <w:b/>
          <w:sz w:val="22"/>
        </w:rPr>
        <w:t>What will you do today?</w:t>
      </w:r>
      <w:r>
        <w:br/>
        <w:t>Prepare documentation on algorithm complexity.</w:t>
      </w:r>
    </w:p>
    <w:p>
      <w:r>
        <w:rPr>
          <w:b/>
          <w:sz w:val="22"/>
        </w:rPr>
        <w:t>Obstacles?</w:t>
      </w:r>
      <w:r>
        <w:br/>
        <w:t>Need test data from Developer 2.</w:t>
      </w:r>
    </w:p>
    <w:p/>
    <w:p>
      <w:pPr>
        <w:pStyle w:val="Heading3"/>
      </w:pPr>
      <w:r>
        <w:t>Developer 2: Faizan Khan</w:t>
      </w:r>
    </w:p>
    <w:p>
      <w:r>
        <w:rPr>
          <w:b/>
          <w:sz w:val="22"/>
        </w:rPr>
        <w:t>What did you accomplish yesterday?</w:t>
      </w:r>
      <w:r>
        <w:br/>
        <w:t>Ran full set of CRUD operations tests.</w:t>
      </w:r>
    </w:p>
    <w:p>
      <w:r>
        <w:rPr>
          <w:b/>
          <w:sz w:val="22"/>
        </w:rPr>
        <w:t>What will you do today?</w:t>
      </w:r>
      <w:r>
        <w:br/>
        <w:t>Assist Developer 1 with live integration checks.</w:t>
      </w:r>
    </w:p>
    <w:p>
      <w:r>
        <w:rPr>
          <w:b/>
          <w:sz w:val="22"/>
        </w:rPr>
        <w:t>Obstacles?</w:t>
      </w:r>
      <w:r>
        <w:br/>
        <w:t>Waiting on UI layout to connect the database flow.</w:t>
      </w:r>
    </w:p>
    <w:p/>
    <w:p>
      <w:pPr>
        <w:pStyle w:val="Heading3"/>
      </w:pPr>
      <w:r>
        <w:t>Tester: Shivansh Chabba</w:t>
      </w:r>
    </w:p>
    <w:p>
      <w:r>
        <w:rPr>
          <w:b/>
          <w:sz w:val="22"/>
        </w:rPr>
        <w:t>What did you accomplish yesterday?</w:t>
      </w:r>
      <w:r>
        <w:br/>
        <w:t>Tested SQL error handling cases manually.</w:t>
      </w:r>
    </w:p>
    <w:p>
      <w:r>
        <w:rPr>
          <w:b/>
          <w:sz w:val="22"/>
        </w:rPr>
        <w:t>What will you do today?</w:t>
      </w:r>
      <w:r>
        <w:br/>
        <w:t>Document known issues and open bugs.</w:t>
      </w:r>
    </w:p>
    <w:p>
      <w:r>
        <w:rPr>
          <w:b/>
          <w:sz w:val="22"/>
        </w:rPr>
        <w:t>Obstacles?</w:t>
      </w:r>
      <w:r>
        <w:br/>
        <w:t>Unstable test environment on staging server.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