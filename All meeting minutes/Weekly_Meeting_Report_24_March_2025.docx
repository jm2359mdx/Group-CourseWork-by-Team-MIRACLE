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Team Meeting Report</w:t>
      </w:r>
    </w:p>
    <w:p>
      <w:pPr>
        <w:pStyle w:val="IntenseQuote"/>
      </w:pPr>
      <w:r>
        <w:t>Project Name: Property Management System</w:t>
      </w:r>
    </w:p>
    <w:p>
      <w:pPr>
        <w:pStyle w:val="IntenseQuote"/>
      </w:pPr>
      <w:r>
        <w:t>Group Name: MIRACLE</w:t>
      </w:r>
    </w:p>
    <w:p>
      <w:pPr>
        <w:pStyle w:val="IntenseQuote"/>
      </w:pPr>
      <w:r>
        <w:t>Sprint Number: Sprint 2</w:t>
      </w:r>
    </w:p>
    <w:p>
      <w:pPr>
        <w:pStyle w:val="IntenseQuote"/>
      </w:pPr>
      <w:r>
        <w:t>Date: 24 March 2025</w:t>
      </w:r>
    </w:p>
    <w:p>
      <w:pPr>
        <w:pStyle w:val="IntenseQuote"/>
      </w:pPr>
      <w:r>
        <w:t>Time: 9:00 AM</w:t>
      </w:r>
    </w:p>
    <w:p/>
    <w:p>
      <w:pPr>
        <w:pStyle w:val="Heading2"/>
      </w:pPr>
      <w:r>
        <w:t>Attendance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</w:tr>
      <w:tr>
        <w:tc>
          <w:tcPr>
            <w:tcW w:type="dxa" w:w="2880"/>
          </w:tcPr>
          <w:p>
            <w:r>
              <w:t>Scrum Master</w:t>
            </w:r>
          </w:p>
        </w:tc>
        <w:tc>
          <w:tcPr>
            <w:tcW w:type="dxa" w:w="2880"/>
          </w:tcPr>
          <w:p>
            <w:r>
              <w:t>Jebinaxar Michael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Secretary</w:t>
            </w:r>
          </w:p>
        </w:tc>
        <w:tc>
          <w:tcPr>
            <w:tcW w:type="dxa" w:w="2880"/>
          </w:tcPr>
          <w:p>
            <w:r>
              <w:t>Mohamed Esokni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Developer 1</w:t>
            </w:r>
          </w:p>
        </w:tc>
        <w:tc>
          <w:tcPr>
            <w:tcW w:type="dxa" w:w="2880"/>
          </w:tcPr>
          <w:p>
            <w:r>
              <w:t>Patel Shivam Manishkumar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Developer 2</w:t>
            </w:r>
          </w:p>
        </w:tc>
        <w:tc>
          <w:tcPr>
            <w:tcW w:type="dxa" w:w="2880"/>
          </w:tcPr>
          <w:p>
            <w:r>
              <w:t>Faizan Khan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Tester</w:t>
            </w:r>
          </w:p>
        </w:tc>
        <w:tc>
          <w:tcPr>
            <w:tcW w:type="dxa" w:w="2880"/>
          </w:tcPr>
          <w:p>
            <w:r>
              <w:t>Shivansh Chabba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</w:tbl>
    <w:p/>
    <w:p>
      <w:pPr>
        <w:pStyle w:val="Heading2"/>
      </w:pPr>
      <w:r>
        <w:t>Team Member Updates</w:t>
      </w:r>
    </w:p>
    <w:p>
      <w:pPr>
        <w:pStyle w:val="Heading3"/>
      </w:pPr>
      <w:r>
        <w:t>Scrum Master: Jebinaxar Michael</w:t>
      </w:r>
    </w:p>
    <w:p>
      <w:r>
        <w:rPr>
          <w:b/>
          <w:sz w:val="22"/>
        </w:rPr>
        <w:t>What did you accomplish yesterday?</w:t>
      </w:r>
      <w:r>
        <w:br/>
        <w:t>Held retrospective and sprint planning for next cycle.</w:t>
      </w:r>
    </w:p>
    <w:p>
      <w:r>
        <w:rPr>
          <w:b/>
          <w:sz w:val="22"/>
        </w:rPr>
        <w:t>What will you do today?</w:t>
      </w:r>
      <w:r>
        <w:br/>
        <w:t>Follow up on blocker resolutions and refine task estimates.</w:t>
      </w:r>
    </w:p>
    <w:p>
      <w:r>
        <w:rPr>
          <w:b/>
          <w:sz w:val="22"/>
        </w:rPr>
        <w:t>Obstacles?</w:t>
      </w:r>
      <w:r>
        <w:br/>
        <w:t>Waiting on stakeholder feedback.</w:t>
      </w:r>
    </w:p>
    <w:p/>
    <w:p>
      <w:pPr>
        <w:pStyle w:val="Heading3"/>
      </w:pPr>
      <w:r>
        <w:t>Secretary: Mohamed Esokni</w:t>
      </w:r>
    </w:p>
    <w:p>
      <w:r>
        <w:rPr>
          <w:b/>
          <w:sz w:val="22"/>
        </w:rPr>
        <w:t>What did you accomplish yesterday?</w:t>
      </w:r>
      <w:r>
        <w:br/>
        <w:t>Updated meeting notes and uploaded weekly report to GitHub.</w:t>
      </w:r>
    </w:p>
    <w:p>
      <w:r>
        <w:rPr>
          <w:b/>
          <w:sz w:val="22"/>
        </w:rPr>
        <w:t>What will you do today?</w:t>
      </w:r>
      <w:r>
        <w:br/>
        <w:t>Work on detailed documentation for system design.</w:t>
      </w:r>
    </w:p>
    <w:p>
      <w:r>
        <w:rPr>
          <w:b/>
          <w:sz w:val="22"/>
        </w:rPr>
        <w:t>Obstacles?</w:t>
      </w:r>
      <w:r>
        <w:br/>
        <w:t>Pending images from the tester for UI section.</w:t>
      </w:r>
    </w:p>
    <w:p/>
    <w:p>
      <w:pPr>
        <w:pStyle w:val="Heading3"/>
      </w:pPr>
      <w:r>
        <w:t>Developer 1: Patel Shivam Manishkumar</w:t>
      </w:r>
    </w:p>
    <w:p>
      <w:r>
        <w:rPr>
          <w:b/>
          <w:sz w:val="22"/>
        </w:rPr>
        <w:t>What did you accomplish yesterday?</w:t>
      </w:r>
      <w:r>
        <w:br/>
        <w:t>Implemented binary search logic with recursion.</w:t>
      </w:r>
    </w:p>
    <w:p>
      <w:r>
        <w:rPr>
          <w:b/>
          <w:sz w:val="22"/>
        </w:rPr>
        <w:t>What will you do today?</w:t>
      </w:r>
      <w:r>
        <w:br/>
        <w:t>Work on integration between data structure and GUI input.</w:t>
      </w:r>
    </w:p>
    <w:p>
      <w:r>
        <w:rPr>
          <w:b/>
          <w:sz w:val="22"/>
        </w:rPr>
        <w:t>Obstacles?</w:t>
      </w:r>
      <w:r>
        <w:br/>
        <w:t>Integrating with database input is a bit tricky.</w:t>
      </w:r>
    </w:p>
    <w:p/>
    <w:p>
      <w:pPr>
        <w:pStyle w:val="Heading3"/>
      </w:pPr>
      <w:r>
        <w:t>Developer 2: Faizan Khan</w:t>
      </w:r>
    </w:p>
    <w:p>
      <w:r>
        <w:rPr>
          <w:b/>
          <w:sz w:val="22"/>
        </w:rPr>
        <w:t>What did you accomplish yesterday?</w:t>
      </w:r>
      <w:r>
        <w:br/>
        <w:t>Completed DB schema for property listings and bookings.</w:t>
      </w:r>
    </w:p>
    <w:p>
      <w:r>
        <w:rPr>
          <w:b/>
          <w:sz w:val="22"/>
        </w:rPr>
        <w:t>What will you do today?</w:t>
      </w:r>
      <w:r>
        <w:br/>
        <w:t>Add error handling and data validation to form inputs.</w:t>
      </w:r>
    </w:p>
    <w:p>
      <w:r>
        <w:rPr>
          <w:b/>
          <w:sz w:val="22"/>
        </w:rPr>
        <w:t>Obstacles?</w:t>
      </w:r>
      <w:r>
        <w:br/>
        <w:t>Minor delay in database table migration.</w:t>
      </w:r>
    </w:p>
    <w:p/>
    <w:p>
      <w:pPr>
        <w:pStyle w:val="Heading3"/>
      </w:pPr>
      <w:r>
        <w:t>Tester: Shivansh Chabba</w:t>
      </w:r>
    </w:p>
    <w:p>
      <w:r>
        <w:rPr>
          <w:b/>
          <w:sz w:val="22"/>
        </w:rPr>
        <w:t>What did you accomplish yesterday?</w:t>
      </w:r>
      <w:r>
        <w:br/>
        <w:t>Built unit tests for search and remove in BST.</w:t>
      </w:r>
    </w:p>
    <w:p>
      <w:r>
        <w:rPr>
          <w:b/>
          <w:sz w:val="22"/>
        </w:rPr>
        <w:t>What will you do today?</w:t>
      </w:r>
      <w:r>
        <w:br/>
        <w:t>Finalise automation suite for regression tests.</w:t>
      </w:r>
    </w:p>
    <w:p>
      <w:r>
        <w:rPr>
          <w:b/>
          <w:sz w:val="22"/>
        </w:rPr>
        <w:t>Obstacles?</w:t>
      </w:r>
      <w:r>
        <w:br/>
        <w:t>Need full access to database to continue testing.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